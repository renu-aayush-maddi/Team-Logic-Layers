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84ab872c80ef4226801c5fc4e30ab75f_handwritten_note.png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[No supporting evidence found]</w:t>
      </w:r>
    </w:p>
    <w:p>
      <w:pPr>
        <w:pStyle w:val="Heading2"/>
      </w:pPr>
      <w:r>
        <w:t>Background</w:t>
      </w:r>
    </w:p>
    <w:p>
      <w:pPr>
        <w:pStyle w:val="ListBullet"/>
      </w:pPr>
      <w:r>
        <w:t>[No supporting evidence found]</w:t>
      </w:r>
    </w:p>
    <w:p>
      <w:pPr>
        <w:pStyle w:val="Heading2"/>
      </w:pPr>
      <w:r>
        <w:t>Key Findings</w:t>
      </w:r>
    </w:p>
    <w:p>
      <w:pPr>
        <w:pStyle w:val="ListBullet"/>
      </w:pPr>
      <w:r>
        <w:t>[No supporting evidence found]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[No supporting evidence found]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